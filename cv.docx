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Pad | 555555555 | pad@pad.pad</w:t>
      </w:r>
    </w:p>
    <w:p>
      <w:pPr>
        <w:pStyle w:val="Heading1"/>
      </w:pPr>
      <w:r>
        <w:t>Perfil</w:t>
      </w:r>
    </w:p>
    <w:p>
      <w:r>
        <w:t>Me gusta comer y python</w:t>
      </w:r>
    </w:p>
    <w:p>
      <w:pPr>
        <w:pStyle w:val="Heading1"/>
      </w:pPr>
      <w:r>
        <w:t>Experiencia Laboral</w:t>
      </w:r>
    </w:p>
    <w:p>
      <w:r>
        <w:rPr>
          <w:b/>
        </w:rPr>
        <w:t xml:space="preserve">DATCO </w:t>
      </w:r>
      <w:r>
        <w:rPr>
          <w:i/>
        </w:rPr>
        <w:t>2021 / 2021</w:t>
        <w:br/>
      </w:r>
      <w:r>
        <w:t>Operador NOC</w:t>
      </w:r>
    </w:p>
    <w:p>
      <w:r>
        <w:rPr>
          <w:b/>
        </w:rPr>
        <w:t xml:space="preserve">SMOL </w:t>
      </w:r>
      <w:r>
        <w:rPr>
          <w:i/>
        </w:rPr>
        <w:t>2017 / 2018</w:t>
        <w:br/>
      </w:r>
      <w:r>
        <w:t>Ingeniero de Redes</w:t>
      </w:r>
    </w:p>
    <w:p>
      <w:pPr>
        <w:pStyle w:val="Heading1"/>
      </w:pPr>
      <w:r>
        <w:t>Habilidades</w:t>
      </w:r>
    </w:p>
    <w:p>
      <w:pPr>
        <w:pStyle w:val="Heading2"/>
      </w:pPr>
      <w:r>
        <w:t>Técnicas</w:t>
      </w:r>
    </w:p>
    <w:p>
      <w:pPr>
        <w:pStyle w:val="ListBullet"/>
      </w:pPr>
      <w:r>
        <w:t>Excel</w:t>
      </w:r>
    </w:p>
    <w:p>
      <w:pPr>
        <w:pStyle w:val="ListBullet"/>
      </w:pPr>
      <w:r>
        <w:t>Linux</w:t>
      </w:r>
    </w:p>
    <w:p>
      <w:pPr>
        <w:pStyle w:val="ListBullet"/>
      </w:pPr>
      <w:r>
        <w:t>Python</w:t>
      </w:r>
    </w:p>
    <w:p>
      <w:pPr>
        <w:pStyle w:val="ListBullet"/>
      </w:pPr>
      <w:r>
        <w:t>SQL</w:t>
      </w:r>
    </w:p>
    <w:p>
      <w:pPr>
        <w:pStyle w:val="Heading2"/>
      </w:pPr>
      <w:r>
        <w:t>Personales</w:t>
      </w:r>
    </w:p>
    <w:p>
      <w:pPr>
        <w:pStyle w:val="ListBullet"/>
      </w:pPr>
      <w:r>
        <w:t>Adaptable</w:t>
      </w:r>
    </w:p>
    <w:p>
      <w:pPr>
        <w:pStyle w:val="ListBullet"/>
      </w:pPr>
      <w:r>
        <w:t>Constante</w:t>
      </w:r>
    </w:p>
    <w:p>
      <w:pPr>
        <w:pStyle w:val="ListBullet"/>
      </w:pPr>
      <w:r>
        <w:t>Team player</w:t>
      </w:r>
    </w:p>
    <w:p>
      <w:pPr>
        <w:pStyle w:val="ListBullet"/>
      </w:pPr>
      <w:r>
        <w:t>Creativo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